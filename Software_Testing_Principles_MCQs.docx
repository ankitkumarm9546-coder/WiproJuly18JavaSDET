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10893" w14:textId="77777777" w:rsidR="00716385" w:rsidRDefault="00000000">
      <w:pPr>
        <w:pStyle w:val="Title"/>
      </w:pPr>
      <w:r>
        <w:t>MCQs on Software Testing Principles</w:t>
      </w:r>
    </w:p>
    <w:p w14:paraId="60C2A32D" w14:textId="77777777" w:rsidR="00716385" w:rsidRDefault="00000000">
      <w:pPr>
        <w:pStyle w:val="ListNumber"/>
      </w:pPr>
      <w:r>
        <w:t>1. Which of the following is NOT a principle of software testing?</w:t>
      </w:r>
    </w:p>
    <w:p w14:paraId="25FAE2E5" w14:textId="77777777" w:rsidR="00716385" w:rsidRDefault="00000000">
      <w:pPr>
        <w:pStyle w:val="ListBullet"/>
      </w:pPr>
      <w:r>
        <w:t>A. Testing shows the presence of defects</w:t>
      </w:r>
    </w:p>
    <w:p w14:paraId="24DF3419" w14:textId="77777777" w:rsidR="00716385" w:rsidRPr="00112255" w:rsidRDefault="00000000">
      <w:pPr>
        <w:pStyle w:val="ListBullet"/>
        <w:rPr>
          <w:highlight w:val="yellow"/>
        </w:rPr>
      </w:pPr>
      <w:r w:rsidRPr="00112255">
        <w:rPr>
          <w:highlight w:val="yellow"/>
        </w:rPr>
        <w:t>B. Exhaustive testing is possible</w:t>
      </w:r>
    </w:p>
    <w:p w14:paraId="21DE72CF" w14:textId="77777777" w:rsidR="00716385" w:rsidRDefault="00000000">
      <w:pPr>
        <w:pStyle w:val="ListBullet"/>
      </w:pPr>
      <w:r>
        <w:t>C. Early testing saves time and money</w:t>
      </w:r>
    </w:p>
    <w:p w14:paraId="6DE72CDD" w14:textId="77777777" w:rsidR="00716385" w:rsidRDefault="00000000">
      <w:pPr>
        <w:pStyle w:val="ListBullet"/>
      </w:pPr>
      <w:r>
        <w:t>D. Defect clustering</w:t>
      </w:r>
    </w:p>
    <w:p w14:paraId="58B106EE" w14:textId="4BA01714" w:rsidR="00716385" w:rsidRDefault="00000000">
      <w:r>
        <w:t>Answer</w:t>
      </w:r>
    </w:p>
    <w:p w14:paraId="1A63C0FD" w14:textId="77777777" w:rsidR="00716385" w:rsidRDefault="00000000">
      <w:pPr>
        <w:pStyle w:val="ListNumber"/>
      </w:pPr>
      <w:r>
        <w:t>2. The principle "Absence of errors fallacy" means:</w:t>
      </w:r>
    </w:p>
    <w:p w14:paraId="7FEF6C4B" w14:textId="77777777" w:rsidR="00716385" w:rsidRDefault="00000000">
      <w:pPr>
        <w:pStyle w:val="ListBullet"/>
      </w:pPr>
      <w:r>
        <w:t>A. There are no bugs in the software</w:t>
      </w:r>
    </w:p>
    <w:p w14:paraId="1F1A76E7" w14:textId="77777777" w:rsidR="00716385" w:rsidRDefault="00000000">
      <w:pPr>
        <w:pStyle w:val="ListBullet"/>
      </w:pPr>
      <w:r>
        <w:t>B. Software is free from defects</w:t>
      </w:r>
    </w:p>
    <w:p w14:paraId="555046EC" w14:textId="77777777" w:rsidR="00716385" w:rsidRDefault="00000000">
      <w:pPr>
        <w:pStyle w:val="ListBullet"/>
      </w:pPr>
      <w:r w:rsidRPr="00112255">
        <w:rPr>
          <w:highlight w:val="yellow"/>
        </w:rPr>
        <w:t>C. Finding and fixing defects does not help if the system is unusable</w:t>
      </w:r>
    </w:p>
    <w:p w14:paraId="03BD9EC2" w14:textId="77777777" w:rsidR="00716385" w:rsidRDefault="00000000">
      <w:pPr>
        <w:pStyle w:val="ListBullet"/>
      </w:pPr>
      <w:r>
        <w:t>D. All bugs have been fixed</w:t>
      </w:r>
    </w:p>
    <w:p w14:paraId="1C8035D8" w14:textId="61158918" w:rsidR="00716385" w:rsidRDefault="00000000">
      <w:r>
        <w:t>Answer</w:t>
      </w:r>
    </w:p>
    <w:p w14:paraId="7D9E703D" w14:textId="77777777" w:rsidR="00716385" w:rsidRDefault="00000000">
      <w:pPr>
        <w:pStyle w:val="ListNumber"/>
      </w:pPr>
      <w:r>
        <w:t>3. Which principle states that most defects are found in a small number of modules?</w:t>
      </w:r>
    </w:p>
    <w:p w14:paraId="4244CD05" w14:textId="77777777" w:rsidR="00716385" w:rsidRDefault="00000000">
      <w:pPr>
        <w:pStyle w:val="ListBullet"/>
      </w:pPr>
      <w:r>
        <w:t>A. Pesticide Paradox</w:t>
      </w:r>
    </w:p>
    <w:p w14:paraId="647A1234" w14:textId="77777777" w:rsidR="00716385" w:rsidRPr="00112255" w:rsidRDefault="00000000">
      <w:pPr>
        <w:pStyle w:val="ListBullet"/>
        <w:rPr>
          <w:highlight w:val="yellow"/>
        </w:rPr>
      </w:pPr>
      <w:r w:rsidRPr="00112255">
        <w:rPr>
          <w:highlight w:val="yellow"/>
        </w:rPr>
        <w:t>B. Defect Clustering</w:t>
      </w:r>
    </w:p>
    <w:p w14:paraId="3A19497B" w14:textId="77777777" w:rsidR="00716385" w:rsidRDefault="00000000">
      <w:pPr>
        <w:pStyle w:val="ListBullet"/>
      </w:pPr>
      <w:r>
        <w:t>C. Early Testing</w:t>
      </w:r>
    </w:p>
    <w:p w14:paraId="7724BF6F" w14:textId="77777777" w:rsidR="00716385" w:rsidRDefault="00000000">
      <w:pPr>
        <w:pStyle w:val="ListBullet"/>
      </w:pPr>
      <w:r>
        <w:t>D. Testing shows the presence of defects</w:t>
      </w:r>
    </w:p>
    <w:p w14:paraId="57D0F7AA" w14:textId="3A6E8E32" w:rsidR="00716385" w:rsidRDefault="00000000">
      <w:r>
        <w:t>Answer</w:t>
      </w:r>
    </w:p>
    <w:p w14:paraId="06BA15CB" w14:textId="77777777" w:rsidR="00716385" w:rsidRDefault="00000000">
      <w:pPr>
        <w:pStyle w:val="ListNumber"/>
      </w:pPr>
      <w:r>
        <w:t>4. What is the main reason for the "Pesticide Paradox" in testing?</w:t>
      </w:r>
    </w:p>
    <w:p w14:paraId="2BE2C8D7" w14:textId="77777777" w:rsidR="00716385" w:rsidRDefault="00000000">
      <w:pPr>
        <w:pStyle w:val="ListBullet"/>
      </w:pPr>
      <w:r>
        <w:t>A. New features are not tested</w:t>
      </w:r>
    </w:p>
    <w:p w14:paraId="363FAD82" w14:textId="77777777" w:rsidR="00716385" w:rsidRPr="00112255" w:rsidRDefault="00000000">
      <w:pPr>
        <w:pStyle w:val="ListBullet"/>
        <w:rPr>
          <w:highlight w:val="yellow"/>
        </w:rPr>
      </w:pPr>
      <w:r w:rsidRPr="00112255">
        <w:rPr>
          <w:highlight w:val="yellow"/>
        </w:rPr>
        <w:t>B. Same set of test cases no longer find new bugs</w:t>
      </w:r>
    </w:p>
    <w:p w14:paraId="43F0200E" w14:textId="77777777" w:rsidR="00716385" w:rsidRDefault="00000000">
      <w:pPr>
        <w:pStyle w:val="ListBullet"/>
      </w:pPr>
      <w:r>
        <w:t>C. Testers are not skilled</w:t>
      </w:r>
    </w:p>
    <w:p w14:paraId="6E0A8C07" w14:textId="77777777" w:rsidR="00716385" w:rsidRDefault="00000000">
      <w:pPr>
        <w:pStyle w:val="ListBullet"/>
      </w:pPr>
      <w:r>
        <w:t>D. Code is too complex to test</w:t>
      </w:r>
    </w:p>
    <w:p w14:paraId="25AAEBAB" w14:textId="6A57BEC4" w:rsidR="00716385" w:rsidRDefault="00000000">
      <w:r>
        <w:t>Answer</w:t>
      </w:r>
    </w:p>
    <w:p w14:paraId="291FD42B" w14:textId="77777777" w:rsidR="00716385" w:rsidRDefault="00000000">
      <w:pPr>
        <w:pStyle w:val="ListNumber"/>
      </w:pPr>
      <w:r>
        <w:t>5. Why is early testing important in the SDLC?</w:t>
      </w:r>
    </w:p>
    <w:p w14:paraId="451B2F51" w14:textId="77777777" w:rsidR="00716385" w:rsidRDefault="00000000">
      <w:pPr>
        <w:pStyle w:val="ListBullet"/>
      </w:pPr>
      <w:r>
        <w:t>A. It's cheaper to test at the end</w:t>
      </w:r>
    </w:p>
    <w:p w14:paraId="3EF30B05" w14:textId="77777777" w:rsidR="00716385" w:rsidRPr="00112255" w:rsidRDefault="00000000">
      <w:pPr>
        <w:pStyle w:val="ListBullet"/>
        <w:rPr>
          <w:highlight w:val="yellow"/>
        </w:rPr>
      </w:pPr>
      <w:r w:rsidRPr="00112255">
        <w:rPr>
          <w:highlight w:val="yellow"/>
        </w:rPr>
        <w:t>B. It helps find defects early, saving cost and effort</w:t>
      </w:r>
    </w:p>
    <w:p w14:paraId="0CFA9B6E" w14:textId="77777777" w:rsidR="00716385" w:rsidRDefault="00000000">
      <w:pPr>
        <w:pStyle w:val="ListBullet"/>
      </w:pPr>
      <w:r>
        <w:t>C. Requirements are clear at the end</w:t>
      </w:r>
    </w:p>
    <w:p w14:paraId="052991EC" w14:textId="77777777" w:rsidR="00716385" w:rsidRDefault="00000000">
      <w:pPr>
        <w:pStyle w:val="ListBullet"/>
      </w:pPr>
      <w:r>
        <w:t>D. Development is complete</w:t>
      </w:r>
    </w:p>
    <w:p w14:paraId="26CFBEBD" w14:textId="7745C505" w:rsidR="00716385" w:rsidRDefault="00000000">
      <w:r>
        <w:t>Answer</w:t>
      </w:r>
    </w:p>
    <w:p w14:paraId="0AD50E63" w14:textId="77777777" w:rsidR="00716385" w:rsidRDefault="00000000">
      <w:pPr>
        <w:pStyle w:val="ListNumber"/>
      </w:pPr>
      <w:r>
        <w:lastRenderedPageBreak/>
        <w:t>6. Which testing principle helps reduce the cost of fixing defects?</w:t>
      </w:r>
    </w:p>
    <w:p w14:paraId="2A95A882" w14:textId="77777777" w:rsidR="00716385" w:rsidRDefault="00000000">
      <w:pPr>
        <w:pStyle w:val="ListBullet"/>
      </w:pPr>
      <w:r>
        <w:t>A. Testing shows presence of defects</w:t>
      </w:r>
    </w:p>
    <w:p w14:paraId="4A6E5413" w14:textId="77777777" w:rsidR="00716385" w:rsidRDefault="00000000">
      <w:pPr>
        <w:pStyle w:val="ListBullet"/>
      </w:pPr>
      <w:r>
        <w:t>B. Defect clustering</w:t>
      </w:r>
    </w:p>
    <w:p w14:paraId="059C365F" w14:textId="77777777" w:rsidR="00716385" w:rsidRPr="00112255" w:rsidRDefault="00000000">
      <w:pPr>
        <w:pStyle w:val="ListBullet"/>
        <w:rPr>
          <w:highlight w:val="yellow"/>
        </w:rPr>
      </w:pPr>
      <w:r w:rsidRPr="00112255">
        <w:rPr>
          <w:highlight w:val="yellow"/>
        </w:rPr>
        <w:t>C. Early testing</w:t>
      </w:r>
    </w:p>
    <w:p w14:paraId="54DE8957" w14:textId="77777777" w:rsidR="00716385" w:rsidRDefault="00000000">
      <w:pPr>
        <w:pStyle w:val="ListBullet"/>
      </w:pPr>
      <w:r>
        <w:t>D. Pesticide paradox</w:t>
      </w:r>
    </w:p>
    <w:p w14:paraId="7847BC99" w14:textId="055E6542" w:rsidR="00716385" w:rsidRDefault="00000000">
      <w:r>
        <w:t>Answer</w:t>
      </w:r>
    </w:p>
    <w:p w14:paraId="731B2C4B" w14:textId="77777777" w:rsidR="00716385" w:rsidRDefault="00000000">
      <w:pPr>
        <w:pStyle w:val="ListNumber"/>
      </w:pPr>
      <w:r>
        <w:t>7. Which principle highlights that testing can’t prove the software is bug-free?</w:t>
      </w:r>
    </w:p>
    <w:p w14:paraId="747F3D0B" w14:textId="77777777" w:rsidR="00716385" w:rsidRDefault="00000000">
      <w:pPr>
        <w:pStyle w:val="ListBullet"/>
      </w:pPr>
      <w:r>
        <w:t>A. Complete testing is possible</w:t>
      </w:r>
    </w:p>
    <w:p w14:paraId="5055BC51" w14:textId="77777777" w:rsidR="00716385" w:rsidRDefault="00000000">
      <w:pPr>
        <w:pStyle w:val="ListBullet"/>
      </w:pPr>
      <w:r w:rsidRPr="00112255">
        <w:rPr>
          <w:highlight w:val="yellow"/>
        </w:rPr>
        <w:t>B. Testing shows the presence of defects</w:t>
      </w:r>
    </w:p>
    <w:p w14:paraId="042649DE" w14:textId="77777777" w:rsidR="00716385" w:rsidRDefault="00000000">
      <w:pPr>
        <w:pStyle w:val="ListBullet"/>
      </w:pPr>
      <w:r>
        <w:t>C. Defect clustering</w:t>
      </w:r>
    </w:p>
    <w:p w14:paraId="4BEC8657" w14:textId="77777777" w:rsidR="00716385" w:rsidRDefault="00000000">
      <w:pPr>
        <w:pStyle w:val="ListBullet"/>
      </w:pPr>
      <w:r>
        <w:t>D. Exhaustive testing is possible</w:t>
      </w:r>
    </w:p>
    <w:p w14:paraId="4BEA9664" w14:textId="7CF0AB2D" w:rsidR="00716385" w:rsidRDefault="00000000">
      <w:r>
        <w:t>Answer</w:t>
      </w:r>
    </w:p>
    <w:p w14:paraId="01984B8E" w14:textId="77777777" w:rsidR="00716385" w:rsidRDefault="00000000">
      <w:pPr>
        <w:pStyle w:val="ListNumber"/>
      </w:pPr>
      <w:r>
        <w:t>8. What is the implication of the "Pesticide Paradox" principle?</w:t>
      </w:r>
    </w:p>
    <w:p w14:paraId="4A97362A" w14:textId="77777777" w:rsidR="00716385" w:rsidRDefault="00000000">
      <w:pPr>
        <w:pStyle w:val="ListBullet"/>
      </w:pPr>
      <w:r>
        <w:t>A. Testing must be repeated frequently</w:t>
      </w:r>
    </w:p>
    <w:p w14:paraId="2605D036" w14:textId="77777777" w:rsidR="00716385" w:rsidRPr="00112255" w:rsidRDefault="00000000">
      <w:pPr>
        <w:pStyle w:val="ListBullet"/>
        <w:rPr>
          <w:highlight w:val="yellow"/>
        </w:rPr>
      </w:pPr>
      <w:r w:rsidRPr="00112255">
        <w:rPr>
          <w:highlight w:val="yellow"/>
        </w:rPr>
        <w:t>B. Testers must write new tests to find more bugs</w:t>
      </w:r>
    </w:p>
    <w:p w14:paraId="48117C96" w14:textId="77777777" w:rsidR="00716385" w:rsidRDefault="00000000">
      <w:pPr>
        <w:pStyle w:val="ListBullet"/>
      </w:pPr>
      <w:r>
        <w:t>C. Developers must fix the bugs</w:t>
      </w:r>
    </w:p>
    <w:p w14:paraId="61E55F95" w14:textId="77777777" w:rsidR="00716385" w:rsidRDefault="00000000">
      <w:pPr>
        <w:pStyle w:val="ListBullet"/>
      </w:pPr>
      <w:r>
        <w:t>D. Regression testing is unnecessary</w:t>
      </w:r>
    </w:p>
    <w:p w14:paraId="3790AFD8" w14:textId="5A8AA05C" w:rsidR="00716385" w:rsidRDefault="00000000">
      <w:r>
        <w:t>Answer</w:t>
      </w:r>
    </w:p>
    <w:p w14:paraId="44B6CDB5" w14:textId="77777777" w:rsidR="00716385" w:rsidRDefault="00000000">
      <w:pPr>
        <w:pStyle w:val="ListNumber"/>
      </w:pPr>
      <w:r>
        <w:t>9. Which of these testing principles says that 100% testing is not possible?</w:t>
      </w:r>
    </w:p>
    <w:p w14:paraId="33FE633C" w14:textId="77777777" w:rsidR="00716385" w:rsidRDefault="00000000">
      <w:pPr>
        <w:pStyle w:val="ListBullet"/>
      </w:pPr>
      <w:r>
        <w:t>A. Early testing</w:t>
      </w:r>
    </w:p>
    <w:p w14:paraId="4131BD67" w14:textId="77777777" w:rsidR="00716385" w:rsidRDefault="00000000">
      <w:pPr>
        <w:pStyle w:val="ListBullet"/>
      </w:pPr>
      <w:r>
        <w:t>B. Defect clustering</w:t>
      </w:r>
    </w:p>
    <w:p w14:paraId="2C3BF2A2" w14:textId="77777777" w:rsidR="00716385" w:rsidRPr="00112255" w:rsidRDefault="00000000">
      <w:pPr>
        <w:pStyle w:val="ListBullet"/>
        <w:rPr>
          <w:highlight w:val="yellow"/>
        </w:rPr>
      </w:pPr>
      <w:r w:rsidRPr="00112255">
        <w:rPr>
          <w:highlight w:val="yellow"/>
        </w:rPr>
        <w:t>C. Exhaustive testing is impossible</w:t>
      </w:r>
    </w:p>
    <w:p w14:paraId="12D7FF01" w14:textId="77777777" w:rsidR="00716385" w:rsidRDefault="00000000">
      <w:pPr>
        <w:pStyle w:val="ListBullet"/>
      </w:pPr>
      <w:r>
        <w:t>D. Testing shows the presence of defects</w:t>
      </w:r>
    </w:p>
    <w:p w14:paraId="035E8E27" w14:textId="1EA171B5" w:rsidR="00716385" w:rsidRDefault="00000000">
      <w:r>
        <w:t>Answer</w:t>
      </w:r>
    </w:p>
    <w:p w14:paraId="5D8017E7" w14:textId="77777777" w:rsidR="00716385" w:rsidRDefault="00000000">
      <w:pPr>
        <w:pStyle w:val="ListNumber"/>
      </w:pPr>
      <w:r>
        <w:t>10. Which testing principle is closely related to Pareto Principle (80/20 rule)?</w:t>
      </w:r>
    </w:p>
    <w:p w14:paraId="1621D96E" w14:textId="77777777" w:rsidR="00716385" w:rsidRDefault="00000000">
      <w:pPr>
        <w:pStyle w:val="ListBullet"/>
      </w:pPr>
      <w:r>
        <w:t>A. Testing shows presence of defects</w:t>
      </w:r>
    </w:p>
    <w:p w14:paraId="2B9F02A4" w14:textId="77777777" w:rsidR="00716385" w:rsidRPr="00112255" w:rsidRDefault="00000000">
      <w:pPr>
        <w:pStyle w:val="ListBullet"/>
        <w:rPr>
          <w:highlight w:val="yellow"/>
        </w:rPr>
      </w:pPr>
      <w:r w:rsidRPr="00112255">
        <w:rPr>
          <w:highlight w:val="yellow"/>
        </w:rPr>
        <w:t>B. Defect clustering</w:t>
      </w:r>
    </w:p>
    <w:p w14:paraId="0E351177" w14:textId="77777777" w:rsidR="00716385" w:rsidRDefault="00000000">
      <w:pPr>
        <w:pStyle w:val="ListBullet"/>
      </w:pPr>
      <w:r>
        <w:t>C. Early testing</w:t>
      </w:r>
    </w:p>
    <w:p w14:paraId="24EBCB70" w14:textId="77777777" w:rsidR="00716385" w:rsidRDefault="00000000">
      <w:pPr>
        <w:pStyle w:val="ListBullet"/>
      </w:pPr>
      <w:r>
        <w:t>D. Pesticide paradox</w:t>
      </w:r>
    </w:p>
    <w:p w14:paraId="04E84CED" w14:textId="21E6FB37" w:rsidR="00716385" w:rsidRDefault="00000000">
      <w:r>
        <w:t>Answe</w:t>
      </w:r>
      <w:r w:rsidR="001F3044">
        <w:t>r</w:t>
      </w:r>
    </w:p>
    <w:p w14:paraId="5EDBCD47" w14:textId="77777777" w:rsidR="00716385" w:rsidRDefault="00000000">
      <w:pPr>
        <w:pStyle w:val="ListNumber"/>
      </w:pPr>
      <w:r>
        <w:t xml:space="preserve">11. Testing effort should be </w:t>
      </w:r>
      <w:proofErr w:type="gramStart"/>
      <w:r>
        <w:t>based</w:t>
      </w:r>
      <w:proofErr w:type="gramEnd"/>
      <w:r>
        <w:t xml:space="preserve"> on...?</w:t>
      </w:r>
    </w:p>
    <w:p w14:paraId="315F0AF0" w14:textId="77777777" w:rsidR="00716385" w:rsidRDefault="00000000">
      <w:pPr>
        <w:pStyle w:val="ListBullet"/>
      </w:pPr>
      <w:r>
        <w:t>A. Developer’s skills</w:t>
      </w:r>
    </w:p>
    <w:p w14:paraId="2633737A" w14:textId="77777777" w:rsidR="00716385" w:rsidRDefault="00000000">
      <w:pPr>
        <w:pStyle w:val="ListBullet"/>
      </w:pPr>
      <w:r>
        <w:lastRenderedPageBreak/>
        <w:t>B. Type of test cases</w:t>
      </w:r>
    </w:p>
    <w:p w14:paraId="1EE1E471" w14:textId="77777777" w:rsidR="00716385" w:rsidRPr="00112255" w:rsidRDefault="00000000">
      <w:pPr>
        <w:pStyle w:val="ListBullet"/>
        <w:rPr>
          <w:highlight w:val="yellow"/>
        </w:rPr>
      </w:pPr>
      <w:r w:rsidRPr="00112255">
        <w:rPr>
          <w:highlight w:val="yellow"/>
        </w:rPr>
        <w:t>C. Risk and priorities</w:t>
      </w:r>
    </w:p>
    <w:p w14:paraId="5B0583B6" w14:textId="77777777" w:rsidR="00716385" w:rsidRDefault="00000000">
      <w:pPr>
        <w:pStyle w:val="ListBullet"/>
      </w:pPr>
      <w:r>
        <w:t>D. Size of application</w:t>
      </w:r>
    </w:p>
    <w:p w14:paraId="7D9AD3F3" w14:textId="798306AD" w:rsidR="00716385" w:rsidRDefault="00000000">
      <w:r>
        <w:t>Answe</w:t>
      </w:r>
      <w:r w:rsidR="00112255">
        <w:t>r</w:t>
      </w:r>
    </w:p>
    <w:p w14:paraId="37C214A1" w14:textId="232C6748" w:rsidR="00716385" w:rsidRDefault="00000000">
      <w:pPr>
        <w:pStyle w:val="ListNumber"/>
      </w:pPr>
      <w:r>
        <w:t xml:space="preserve">Which </w:t>
      </w:r>
      <w:r w:rsidR="00112255">
        <w:t>principal</w:t>
      </w:r>
      <w:r>
        <w:t xml:space="preserve"> stresses that software must satisfy user needs, not just be defect-free?</w:t>
      </w:r>
    </w:p>
    <w:p w14:paraId="2B9E2800" w14:textId="77777777" w:rsidR="00716385" w:rsidRDefault="00000000">
      <w:pPr>
        <w:pStyle w:val="ListBullet"/>
      </w:pPr>
      <w:r>
        <w:t>A. Pesticide paradox</w:t>
      </w:r>
    </w:p>
    <w:p w14:paraId="6D7154B9" w14:textId="77777777" w:rsidR="00716385" w:rsidRPr="00112255" w:rsidRDefault="00000000">
      <w:pPr>
        <w:pStyle w:val="ListBullet"/>
        <w:rPr>
          <w:highlight w:val="yellow"/>
        </w:rPr>
      </w:pPr>
      <w:r w:rsidRPr="00112255">
        <w:rPr>
          <w:highlight w:val="yellow"/>
        </w:rPr>
        <w:t>B. Absence-of-errors fallacy</w:t>
      </w:r>
    </w:p>
    <w:p w14:paraId="2FCC3D69" w14:textId="77777777" w:rsidR="00716385" w:rsidRDefault="00000000">
      <w:pPr>
        <w:pStyle w:val="ListBullet"/>
      </w:pPr>
      <w:r>
        <w:t>C. Exhaustive testing</w:t>
      </w:r>
    </w:p>
    <w:p w14:paraId="495CB6E4" w14:textId="77777777" w:rsidR="00716385" w:rsidRDefault="00000000">
      <w:pPr>
        <w:pStyle w:val="ListBullet"/>
      </w:pPr>
      <w:r>
        <w:t>D. Defect clustering</w:t>
      </w:r>
    </w:p>
    <w:p w14:paraId="04E12931" w14:textId="3D4E7009" w:rsidR="00716385" w:rsidRDefault="00000000">
      <w:r>
        <w:t>Answer</w:t>
      </w:r>
    </w:p>
    <w:p w14:paraId="4CF5E08B" w14:textId="77777777" w:rsidR="00716385" w:rsidRDefault="00000000">
      <w:pPr>
        <w:pStyle w:val="ListNumber"/>
      </w:pPr>
      <w:r>
        <w:t>13. According to testing principles, which of the following is not possible?</w:t>
      </w:r>
    </w:p>
    <w:p w14:paraId="0FB400A0" w14:textId="77777777" w:rsidR="00716385" w:rsidRPr="00112255" w:rsidRDefault="00000000">
      <w:pPr>
        <w:pStyle w:val="ListBullet"/>
        <w:rPr>
          <w:highlight w:val="yellow"/>
        </w:rPr>
      </w:pPr>
      <w:r w:rsidRPr="00112255">
        <w:rPr>
          <w:highlight w:val="yellow"/>
        </w:rPr>
        <w:t>A. Find all defects</w:t>
      </w:r>
    </w:p>
    <w:p w14:paraId="0788C296" w14:textId="77777777" w:rsidR="00716385" w:rsidRDefault="00000000">
      <w:pPr>
        <w:pStyle w:val="ListBullet"/>
      </w:pPr>
      <w:r>
        <w:t>B. Execute multiple tests</w:t>
      </w:r>
    </w:p>
    <w:p w14:paraId="249D9A68" w14:textId="77777777" w:rsidR="00716385" w:rsidRDefault="00000000">
      <w:pPr>
        <w:pStyle w:val="ListBullet"/>
      </w:pPr>
      <w:r>
        <w:t>C. Automate testing</w:t>
      </w:r>
    </w:p>
    <w:p w14:paraId="4D395E2C" w14:textId="77777777" w:rsidR="00716385" w:rsidRDefault="00000000">
      <w:pPr>
        <w:pStyle w:val="ListBullet"/>
      </w:pPr>
      <w:r>
        <w:t>D. Use test data</w:t>
      </w:r>
    </w:p>
    <w:p w14:paraId="2CDEA862" w14:textId="0F7C5455" w:rsidR="00716385" w:rsidRDefault="00000000">
      <w:r>
        <w:t>Answer</w:t>
      </w:r>
    </w:p>
    <w:p w14:paraId="74EE8EBE" w14:textId="77777777" w:rsidR="00716385" w:rsidRDefault="00000000">
      <w:pPr>
        <w:pStyle w:val="ListNumber"/>
      </w:pPr>
      <w:r>
        <w:t xml:space="preserve">14. What happens if the same tests are repeated </w:t>
      </w:r>
      <w:proofErr w:type="gramStart"/>
      <w:r>
        <w:t>over and over</w:t>
      </w:r>
      <w:proofErr w:type="gramEnd"/>
      <w:r>
        <w:t>?</w:t>
      </w:r>
    </w:p>
    <w:p w14:paraId="7EE6F260" w14:textId="77777777" w:rsidR="00716385" w:rsidRDefault="00000000">
      <w:pPr>
        <w:pStyle w:val="ListBullet"/>
      </w:pPr>
      <w:r>
        <w:t>A. More bugs are found</w:t>
      </w:r>
    </w:p>
    <w:p w14:paraId="7CED47AE" w14:textId="77777777" w:rsidR="00716385" w:rsidRDefault="00000000">
      <w:pPr>
        <w:pStyle w:val="ListBullet"/>
      </w:pPr>
      <w:r>
        <w:t>B. Same bugs are found again</w:t>
      </w:r>
    </w:p>
    <w:p w14:paraId="35E3D353" w14:textId="77777777" w:rsidR="00716385" w:rsidRDefault="00000000">
      <w:pPr>
        <w:pStyle w:val="ListBullet"/>
      </w:pPr>
      <w:r>
        <w:t>C. Bugs are resolved</w:t>
      </w:r>
    </w:p>
    <w:p w14:paraId="002EED66" w14:textId="77777777" w:rsidR="00716385" w:rsidRPr="00112255" w:rsidRDefault="00000000">
      <w:pPr>
        <w:pStyle w:val="ListBullet"/>
        <w:rPr>
          <w:highlight w:val="yellow"/>
        </w:rPr>
      </w:pPr>
      <w:r w:rsidRPr="00112255">
        <w:rPr>
          <w:highlight w:val="yellow"/>
        </w:rPr>
        <w:t>D. New bugs are unlikely to be found</w:t>
      </w:r>
    </w:p>
    <w:p w14:paraId="23561828" w14:textId="0D526E9F" w:rsidR="00716385" w:rsidRDefault="00000000">
      <w:r>
        <w:t>Answer</w:t>
      </w:r>
    </w:p>
    <w:p w14:paraId="38E96F8E" w14:textId="77777777" w:rsidR="00716385" w:rsidRDefault="00000000">
      <w:pPr>
        <w:pStyle w:val="ListNumber"/>
      </w:pPr>
      <w:r>
        <w:t>15. Testing can only show...</w:t>
      </w:r>
    </w:p>
    <w:p w14:paraId="6E696536" w14:textId="77777777" w:rsidR="00716385" w:rsidRDefault="00000000">
      <w:pPr>
        <w:pStyle w:val="ListBullet"/>
      </w:pPr>
      <w:r>
        <w:t>A. The software is error-free</w:t>
      </w:r>
    </w:p>
    <w:p w14:paraId="5C5CC585" w14:textId="77777777" w:rsidR="00716385" w:rsidRDefault="00000000">
      <w:pPr>
        <w:pStyle w:val="ListBullet"/>
      </w:pPr>
      <w:r>
        <w:t>B. All possible inputs</w:t>
      </w:r>
    </w:p>
    <w:p w14:paraId="6E1277B9" w14:textId="77777777" w:rsidR="00716385" w:rsidRPr="00112255" w:rsidRDefault="00000000">
      <w:pPr>
        <w:pStyle w:val="ListBullet"/>
        <w:rPr>
          <w:highlight w:val="yellow"/>
        </w:rPr>
      </w:pPr>
      <w:r w:rsidRPr="00112255">
        <w:rPr>
          <w:highlight w:val="yellow"/>
        </w:rPr>
        <w:t>C. That defects are present</w:t>
      </w:r>
    </w:p>
    <w:p w14:paraId="5587F070" w14:textId="77777777" w:rsidR="00716385" w:rsidRDefault="00000000">
      <w:pPr>
        <w:pStyle w:val="ListBullet"/>
      </w:pPr>
      <w:r>
        <w:t>D. The end of the development cycle</w:t>
      </w:r>
    </w:p>
    <w:p w14:paraId="5B1FD8D2" w14:textId="458FE7A0" w:rsidR="00716385" w:rsidRDefault="00000000">
      <w:r>
        <w:t>Answer:</w:t>
      </w:r>
    </w:p>
    <w:p w14:paraId="6FCDCBD9" w14:textId="77777777" w:rsidR="00716385" w:rsidRDefault="00000000">
      <w:pPr>
        <w:pStyle w:val="ListNumber"/>
      </w:pPr>
      <w:r>
        <w:t>16. The principle "Defect clustering" relates to...</w:t>
      </w:r>
    </w:p>
    <w:p w14:paraId="451242B0" w14:textId="77777777" w:rsidR="00716385" w:rsidRDefault="00000000">
      <w:pPr>
        <w:pStyle w:val="ListBullet"/>
      </w:pPr>
      <w:r>
        <w:t>A. All modules are equally buggy</w:t>
      </w:r>
    </w:p>
    <w:p w14:paraId="68952158" w14:textId="77777777" w:rsidR="00716385" w:rsidRDefault="00000000">
      <w:pPr>
        <w:pStyle w:val="ListBullet"/>
      </w:pPr>
      <w:r>
        <w:t>B. Bugs are evenly distributed</w:t>
      </w:r>
    </w:p>
    <w:p w14:paraId="3C2D0AC8" w14:textId="77777777" w:rsidR="00716385" w:rsidRPr="00112255" w:rsidRDefault="00000000">
      <w:pPr>
        <w:pStyle w:val="ListBullet"/>
        <w:rPr>
          <w:highlight w:val="yellow"/>
        </w:rPr>
      </w:pPr>
      <w:r w:rsidRPr="00112255">
        <w:rPr>
          <w:highlight w:val="yellow"/>
        </w:rPr>
        <w:t>C. Few modules contain most of the defects</w:t>
      </w:r>
    </w:p>
    <w:p w14:paraId="27035E05" w14:textId="77777777" w:rsidR="00716385" w:rsidRDefault="00000000">
      <w:pPr>
        <w:pStyle w:val="ListBullet"/>
      </w:pPr>
      <w:r>
        <w:lastRenderedPageBreak/>
        <w:t>D. Bugs occur randomly</w:t>
      </w:r>
    </w:p>
    <w:p w14:paraId="473AA49B" w14:textId="3CB5CA34" w:rsidR="00716385" w:rsidRDefault="00000000">
      <w:r>
        <w:t xml:space="preserve">Answer: </w:t>
      </w:r>
    </w:p>
    <w:p w14:paraId="2FC9B064" w14:textId="77777777" w:rsidR="00716385" w:rsidRDefault="00000000">
      <w:pPr>
        <w:pStyle w:val="ListNumber"/>
      </w:pPr>
      <w:r>
        <w:t>17. One of the testing principles states that testing should start:</w:t>
      </w:r>
    </w:p>
    <w:p w14:paraId="6780BD40" w14:textId="77777777" w:rsidR="00716385" w:rsidRDefault="00000000">
      <w:pPr>
        <w:pStyle w:val="ListBullet"/>
      </w:pPr>
      <w:r>
        <w:t>A. After development ends</w:t>
      </w:r>
    </w:p>
    <w:p w14:paraId="50E920AF" w14:textId="77777777" w:rsidR="00716385" w:rsidRDefault="00000000">
      <w:pPr>
        <w:pStyle w:val="ListBullet"/>
      </w:pPr>
      <w:r>
        <w:t>B. When the product is stable</w:t>
      </w:r>
    </w:p>
    <w:p w14:paraId="1A97AAA6" w14:textId="77777777" w:rsidR="00716385" w:rsidRPr="00112255" w:rsidRDefault="00000000">
      <w:pPr>
        <w:pStyle w:val="ListBullet"/>
        <w:rPr>
          <w:highlight w:val="yellow"/>
        </w:rPr>
      </w:pPr>
      <w:r w:rsidRPr="00112255">
        <w:rPr>
          <w:highlight w:val="yellow"/>
        </w:rPr>
        <w:t>C. As early as possible in the lifecycle</w:t>
      </w:r>
    </w:p>
    <w:p w14:paraId="477A6A50" w14:textId="77777777" w:rsidR="00716385" w:rsidRDefault="00000000">
      <w:pPr>
        <w:pStyle w:val="ListBullet"/>
      </w:pPr>
      <w:r>
        <w:t>D. During deployment</w:t>
      </w:r>
    </w:p>
    <w:p w14:paraId="3E4D47E5" w14:textId="190EE369" w:rsidR="00716385" w:rsidRDefault="00000000">
      <w:r>
        <w:t>Answer:</w:t>
      </w:r>
    </w:p>
    <w:p w14:paraId="35CBE4F3" w14:textId="77777777" w:rsidR="00716385" w:rsidRDefault="00000000">
      <w:pPr>
        <w:pStyle w:val="ListNumber"/>
      </w:pPr>
      <w:r>
        <w:t>18. A well-known fallacy in software testing is:</w:t>
      </w:r>
    </w:p>
    <w:p w14:paraId="6A1B0010" w14:textId="77777777" w:rsidR="00716385" w:rsidRDefault="00000000">
      <w:pPr>
        <w:pStyle w:val="ListBullet"/>
      </w:pPr>
      <w:r>
        <w:t>A. All bugs are found</w:t>
      </w:r>
    </w:p>
    <w:p w14:paraId="28DE5216" w14:textId="77777777" w:rsidR="00716385" w:rsidRDefault="00000000">
      <w:pPr>
        <w:pStyle w:val="ListBullet"/>
      </w:pPr>
      <w:r>
        <w:t>B. Testing assures quality</w:t>
      </w:r>
    </w:p>
    <w:p w14:paraId="73FFDB86" w14:textId="77777777" w:rsidR="00716385" w:rsidRDefault="00000000">
      <w:pPr>
        <w:pStyle w:val="ListBullet"/>
      </w:pPr>
      <w:r>
        <w:t>C. No defects exist</w:t>
      </w:r>
    </w:p>
    <w:p w14:paraId="39959319" w14:textId="77777777" w:rsidR="00716385" w:rsidRPr="00112255" w:rsidRDefault="00000000">
      <w:pPr>
        <w:pStyle w:val="ListBullet"/>
        <w:rPr>
          <w:highlight w:val="yellow"/>
        </w:rPr>
      </w:pPr>
      <w:r w:rsidRPr="00112255">
        <w:rPr>
          <w:highlight w:val="yellow"/>
        </w:rPr>
        <w:t>D. Absence-of-errors fallacy</w:t>
      </w:r>
    </w:p>
    <w:p w14:paraId="3A3903D1" w14:textId="3528C8B3" w:rsidR="00716385" w:rsidRDefault="00000000">
      <w:r>
        <w:t>Answer:</w:t>
      </w:r>
    </w:p>
    <w:p w14:paraId="38544BAF" w14:textId="77777777" w:rsidR="00716385" w:rsidRDefault="00000000">
      <w:pPr>
        <w:pStyle w:val="ListNumber"/>
      </w:pPr>
      <w:r>
        <w:t>19. According to the principles, testing is most effective when:</w:t>
      </w:r>
    </w:p>
    <w:p w14:paraId="14E83B7D" w14:textId="77777777" w:rsidR="00716385" w:rsidRDefault="00000000">
      <w:pPr>
        <w:pStyle w:val="ListBullet"/>
      </w:pPr>
      <w:r>
        <w:t>A. Done by developers only</w:t>
      </w:r>
    </w:p>
    <w:p w14:paraId="2C3EE5C1" w14:textId="77777777" w:rsidR="00716385" w:rsidRDefault="00000000">
      <w:pPr>
        <w:pStyle w:val="ListBullet"/>
      </w:pPr>
      <w:r>
        <w:t>B. Performed at the end</w:t>
      </w:r>
    </w:p>
    <w:p w14:paraId="0400F190" w14:textId="77777777" w:rsidR="00716385" w:rsidRPr="00112255" w:rsidRDefault="00000000">
      <w:pPr>
        <w:pStyle w:val="ListBullet"/>
        <w:rPr>
          <w:highlight w:val="yellow"/>
        </w:rPr>
      </w:pPr>
      <w:r w:rsidRPr="00112255">
        <w:rPr>
          <w:highlight w:val="yellow"/>
        </w:rPr>
        <w:t>C. Planned early and continuously</w:t>
      </w:r>
    </w:p>
    <w:p w14:paraId="333FC9A0" w14:textId="77777777" w:rsidR="00716385" w:rsidRDefault="00000000">
      <w:pPr>
        <w:pStyle w:val="ListBullet"/>
      </w:pPr>
      <w:r>
        <w:t>D. Performed manually</w:t>
      </w:r>
    </w:p>
    <w:p w14:paraId="3126CE53" w14:textId="6D39D567" w:rsidR="00716385" w:rsidRDefault="00000000">
      <w:r>
        <w:t>Answer:</w:t>
      </w:r>
    </w:p>
    <w:p w14:paraId="38C61FC4" w14:textId="77777777" w:rsidR="00716385" w:rsidRDefault="00000000">
      <w:pPr>
        <w:pStyle w:val="ListNumber"/>
      </w:pPr>
      <w:r>
        <w:t>20. Which principle focuses on updating test cases regularly?</w:t>
      </w:r>
    </w:p>
    <w:p w14:paraId="23BD8556" w14:textId="77777777" w:rsidR="00716385" w:rsidRDefault="00000000">
      <w:pPr>
        <w:pStyle w:val="ListBullet"/>
      </w:pPr>
      <w:r>
        <w:t>A. Early testing</w:t>
      </w:r>
    </w:p>
    <w:p w14:paraId="38B0F3A2" w14:textId="77777777" w:rsidR="00716385" w:rsidRPr="00112255" w:rsidRDefault="00000000">
      <w:pPr>
        <w:pStyle w:val="ListBullet"/>
        <w:rPr>
          <w:highlight w:val="yellow"/>
        </w:rPr>
      </w:pPr>
      <w:r w:rsidRPr="00112255">
        <w:rPr>
          <w:highlight w:val="yellow"/>
        </w:rPr>
        <w:t>B. Pesticide paradox</w:t>
      </w:r>
    </w:p>
    <w:p w14:paraId="777F5AF3" w14:textId="77777777" w:rsidR="00716385" w:rsidRDefault="00000000">
      <w:pPr>
        <w:pStyle w:val="ListBullet"/>
      </w:pPr>
      <w:r>
        <w:t>C. Absence-of-errors fallacy</w:t>
      </w:r>
    </w:p>
    <w:p w14:paraId="6BD118F5" w14:textId="77777777" w:rsidR="00716385" w:rsidRDefault="00000000">
      <w:pPr>
        <w:pStyle w:val="ListBullet"/>
      </w:pPr>
      <w:r>
        <w:t>D. Risk-based testing</w:t>
      </w:r>
    </w:p>
    <w:p w14:paraId="4FB7526F" w14:textId="0C123BB8" w:rsidR="00716385" w:rsidRDefault="00000000">
      <w:r>
        <w:t>Answer:</w:t>
      </w:r>
    </w:p>
    <w:sectPr w:rsidR="007163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6E83E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0C2C5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2159260">
    <w:abstractNumId w:val="8"/>
  </w:num>
  <w:num w:numId="2" w16cid:durableId="110176619">
    <w:abstractNumId w:val="6"/>
  </w:num>
  <w:num w:numId="3" w16cid:durableId="1811096698">
    <w:abstractNumId w:val="5"/>
  </w:num>
  <w:num w:numId="4" w16cid:durableId="702949856">
    <w:abstractNumId w:val="4"/>
  </w:num>
  <w:num w:numId="5" w16cid:durableId="564336058">
    <w:abstractNumId w:val="7"/>
  </w:num>
  <w:num w:numId="6" w16cid:durableId="1644041040">
    <w:abstractNumId w:val="3"/>
  </w:num>
  <w:num w:numId="7" w16cid:durableId="810757875">
    <w:abstractNumId w:val="2"/>
  </w:num>
  <w:num w:numId="8" w16cid:durableId="195048820">
    <w:abstractNumId w:val="1"/>
  </w:num>
  <w:num w:numId="9" w16cid:durableId="1005329016">
    <w:abstractNumId w:val="0"/>
  </w:num>
  <w:num w:numId="10" w16cid:durableId="10113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255"/>
    <w:rsid w:val="0015074B"/>
    <w:rsid w:val="001F3044"/>
    <w:rsid w:val="0029639D"/>
    <w:rsid w:val="00326F90"/>
    <w:rsid w:val="003C34CB"/>
    <w:rsid w:val="004238BA"/>
    <w:rsid w:val="007163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DAE8E"/>
  <w14:defaultImageDpi w14:val="300"/>
  <w15:docId w15:val="{088B7105-5D15-4804-9564-C1FAAE38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KHUSHI YADAV</cp:lastModifiedBy>
  <cp:revision>3</cp:revision>
  <dcterms:created xsi:type="dcterms:W3CDTF">2013-12-23T23:15:00Z</dcterms:created>
  <dcterms:modified xsi:type="dcterms:W3CDTF">2025-08-05T09:34:00Z</dcterms:modified>
  <cp:category/>
</cp:coreProperties>
</file>